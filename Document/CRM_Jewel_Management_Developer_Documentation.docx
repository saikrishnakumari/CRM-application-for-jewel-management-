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CRM Application for Jewel Management – Developer Documentation</w:t>
      </w:r>
    </w:p>
    <w:p>
      <w:pPr>
        <w:pStyle w:val="Heading1"/>
      </w:pPr>
      <w:r>
        <w:t>Project Overview</w:t>
      </w:r>
    </w:p>
    <w:p>
      <w:r>
        <w:t xml:space="preserve">The Jewel Inventory System is a real-time CRM application built using Salesforce, designed to efficiently manage the inventory, sales, and customer relationships of a jewelry store or manufacturer. </w:t>
        <w:br/>
        <w:t>This comprehensive solution provides end-to-end support for item tracking, sales transactions, reporting, and customer engagement — all within the Salesforce ecosystem.</w:t>
      </w:r>
    </w:p>
    <w:p>
      <w:pPr>
        <w:pStyle w:val="Heading1"/>
      </w:pPr>
      <w:r>
        <w:t>Features and Functionalities</w:t>
      </w:r>
    </w:p>
    <w:p>
      <w:r>
        <w:t>• Inventory Management</w:t>
        <w:br/>
        <w:t xml:space="preserve">  - Track jewellery items by type, weight, purity, and availability.</w:t>
        <w:br/>
        <w:t xml:space="preserve">  - Manage stock levels across different categories (Gold, Diamond, Silver, etc.).</w:t>
        <w:br/>
        <w:t xml:space="preserve">  - Enable automatic stock updates on sales or restocking.</w:t>
      </w:r>
    </w:p>
    <w:p>
      <w:r>
        <w:t>• Sales and Customer Management</w:t>
        <w:br/>
        <w:t xml:space="preserve">  - Create, manage, and view customer records.</w:t>
        <w:br/>
        <w:t xml:space="preserve">  - Record and monitor sales transactions.</w:t>
        <w:br/>
        <w:t xml:space="preserve">  - Enable automated communication with customers via email templates and alerts.</w:t>
      </w:r>
    </w:p>
    <w:p>
      <w:r>
        <w:t>• CRM Capabilities</w:t>
        <w:br/>
        <w:t xml:space="preserve">  - Customer engagement tracking.</w:t>
        <w:br/>
        <w:t xml:space="preserve">  - Integrated dashboards for sales and service reps.</w:t>
        <w:br/>
        <w:t xml:space="preserve">  - Scheduled follow-ups via Salesforce Flows and Alerts.</w:t>
      </w:r>
    </w:p>
    <w:p>
      <w:pPr>
        <w:pStyle w:val="Heading1"/>
      </w:pPr>
      <w:r>
        <w:t>What You'll Learn</w:t>
      </w:r>
    </w:p>
    <w:p>
      <w:r>
        <w:t>• Real-Time Salesforce Project Development</w:t>
        <w:br/>
        <w:t xml:space="preserve">• Data Modelling: Custom objects like Jewel_Item, Customer, Purchase, and Supplier. </w:t>
        <w:br/>
        <w:t>• Application Setup: Creating and configuring a custom Salesforce app.</w:t>
        <w:br/>
        <w:t>• User Interface Customization: Lightning App Builder, record pages.</w:t>
        <w:br/>
        <w:t>• Object &amp; Relationship: Lookup and Master-Detail relationships.</w:t>
        <w:br/>
        <w:t>• Formula Fields and Validation Rules</w:t>
        <w:br/>
        <w:t>• Field Dependencies: Dynamic picklists.</w:t>
        <w:br/>
        <w:t>• Record Types: For retail vs wholesale, and different jewellery types.</w:t>
        <w:br/>
        <w:t>• Cross Object Formula Fields: Customer name in purchase, auto-calculated stock.</w:t>
        <w:br/>
        <w:t>• Conditional Formatting: Highlight high-value orders, color-coded statuses.</w:t>
        <w:br/>
        <w:t>• Automation with Flows: Auto-create follow-ups, deduct stock.</w:t>
        <w:br/>
        <w:t>• Email Alerts and Templates</w:t>
        <w:br/>
        <w:t>• Reports &amp; Dashboards: Sales trends, top-selling items, customer history.</w:t>
      </w:r>
    </w:p>
    <w:p>
      <w:pPr>
        <w:pStyle w:val="Heading1"/>
      </w:pPr>
      <w:r>
        <w:t>Security and Access Control</w:t>
      </w:r>
    </w:p>
    <w:p>
      <w:r>
        <w:t>• Profile-based permissions for Admin, Sales Rep, Inventory Manager.</w:t>
        <w:br/>
        <w:t>• Record-level security using Sharing Rules and Role Hierarchy.</w:t>
      </w:r>
    </w:p>
    <w:p>
      <w:pPr>
        <w:pStyle w:val="Heading1"/>
      </w:pPr>
      <w:r>
        <w:t>Deployment and Testing</w:t>
      </w:r>
    </w:p>
    <w:p>
      <w:r>
        <w:t>• Tested in Salesforce Developer Org.</w:t>
        <w:br/>
        <w:t>• Validated all automation and formula logic through sample test records.</w:t>
        <w:br/>
        <w:t>• UAT performed using different record types and user roles.</w:t>
      </w:r>
    </w:p>
    <w:p>
      <w:pPr>
        <w:pStyle w:val="Heading1"/>
      </w:pPr>
      <w:r>
        <w:t>Future Enhancements</w:t>
      </w:r>
    </w:p>
    <w:p>
      <w:r>
        <w:t>• Integration with POS systems.</w:t>
        <w:br/>
        <w:t>• SMS alerts for order confirmation.</w:t>
        <w:br/>
        <w:t>• Mobile-responsive Lightning components for on-the-go access.</w:t>
      </w:r>
    </w:p>
    <w:p>
      <w:pPr>
        <w:pStyle w:val="Heading1"/>
      </w:pPr>
      <w:r>
        <w:t>Developer Role &amp; Contribution</w:t>
      </w:r>
    </w:p>
    <w:p>
      <w:r>
        <w:t>As a developer, your responsibilities include:</w:t>
        <w:br/>
        <w:t>• Designing the object schema and data model.</w:t>
        <w:br/>
        <w:t>• Building Flows and automation logic.</w:t>
        <w:br/>
        <w:t>• Creating formula fields and validation rules.</w:t>
        <w:br/>
        <w:t>• Developing dashboards and reports.</w:t>
        <w:br/>
        <w:t>• Customizing user interface and record layouts.</w:t>
        <w:br/>
        <w:t>• Testing and debugging throughout the lifecycle.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